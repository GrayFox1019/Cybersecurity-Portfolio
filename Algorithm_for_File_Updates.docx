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Algorithm for File Updates in Python</w:t>
      </w:r>
    </w:p>
    <w:p>
      <w:pPr>
        <w:pStyle w:val="Heading2"/>
      </w:pPr>
      <w:r>
        <w:t>Project Description</w:t>
      </w:r>
    </w:p>
    <w:p>
      <w:r>
        <w:t>In this scenario, I am a security professional at a healthcare company responsible for managing access to a restricted subnetwork. Employees who work with patient records are granted access based on their IP addresses, which are stored in an 'allow_list.txt' file. A separate 'remove_list' contains IP addresses that need to be removed from this allow list. The goal of this algorithm is to ensure that restricted IP addresses are removed from the allow list to maintain proper access control. The script will read the allow list, compare it to the remove list, remove any matching entries, and update the file accordingly.</w:t>
      </w:r>
    </w:p>
    <w:p>
      <w:pPr>
        <w:pStyle w:val="Heading2"/>
      </w:pPr>
      <w:r>
        <w:t>Open the File that Contains the Allow List</w:t>
      </w:r>
    </w:p>
    <w:p>
      <w:r>
        <w:rPr>
          <w:rFonts w:ascii="Courier New" w:hAnsi="Courier New"/>
        </w:rPr>
        <w:t>import_file = "allow_list.txt"</w:t>
        <w:br/>
        <w:t>with open(import_file, "r") as file:</w:t>
        <w:br/>
        <w:t xml:space="preserve">    ip_addresses = file.read()</w:t>
      </w:r>
    </w:p>
    <w:p>
      <w:pPr>
        <w:pStyle w:val="Heading2"/>
      </w:pPr>
      <w:r>
        <w:t>Read the File Contents</w:t>
      </w:r>
    </w:p>
    <w:p>
      <w:r>
        <w:rPr>
          <w:rFonts w:ascii="Courier New" w:hAnsi="Courier New"/>
        </w:rPr>
        <w:t>ip_addresses = file.read()</w:t>
      </w:r>
    </w:p>
    <w:p>
      <w:pPr>
        <w:pStyle w:val="Heading2"/>
      </w:pPr>
      <w:r>
        <w:t>Convert the String into a List</w:t>
      </w:r>
    </w:p>
    <w:p>
      <w:r>
        <w:rPr>
          <w:rFonts w:ascii="Courier New" w:hAnsi="Courier New"/>
        </w:rPr>
        <w:t>ip_addresses = ip_addresses.split("\n")</w:t>
      </w:r>
    </w:p>
    <w:p>
      <w:pPr>
        <w:pStyle w:val="Heading2"/>
      </w:pPr>
      <w:r>
        <w:t>Iterate Through the Remove List</w:t>
      </w:r>
    </w:p>
    <w:p>
      <w:r>
        <w:rPr>
          <w:rFonts w:ascii="Courier New" w:hAnsi="Courier New"/>
        </w:rPr>
        <w:t>remove_list = ["192.168.1.10", "10.0.0.5"]  # Example remove list</w:t>
        <w:br/>
        <w:t>for element in remove_list:</w:t>
      </w:r>
    </w:p>
    <w:p>
      <w:pPr>
        <w:pStyle w:val="Heading2"/>
      </w:pPr>
      <w:r>
        <w:t>Remove IP Addresses That Are on the Remove List</w:t>
      </w:r>
    </w:p>
    <w:p>
      <w:r>
        <w:rPr>
          <w:rFonts w:ascii="Courier New" w:hAnsi="Courier New"/>
        </w:rPr>
        <w:t xml:space="preserve">    if element in ip_addresses:</w:t>
        <w:br/>
        <w:t xml:space="preserve">        ip_addresses.remove(element)</w:t>
      </w:r>
    </w:p>
    <w:p>
      <w:pPr>
        <w:pStyle w:val="Heading2"/>
      </w:pPr>
      <w:r>
        <w:t>Update the File With the Revised List of IP Addresses</w:t>
      </w:r>
    </w:p>
    <w:p>
      <w:r>
        <w:rPr>
          <w:rFonts w:ascii="Courier New" w:hAnsi="Courier New"/>
        </w:rPr>
        <w:t>with open(import_file, "w") as file:</w:t>
        <w:br/>
        <w:t xml:space="preserve">    file.write("\n".join(ip_addresses))</w:t>
      </w:r>
    </w:p>
    <w:p>
      <w:pPr>
        <w:pStyle w:val="Heading2"/>
      </w:pPr>
      <w:r>
        <w:t>Summary</w:t>
      </w:r>
    </w:p>
    <w:p>
      <w:r>
        <w:t>This algorithm automates the process of updating an allow list by removing IP addresses listed in a separate remove list. It follows these key steps:</w:t>
        <w:br/>
        <w:br/>
        <w:t>1. Opens the allow list file and reads its contents.</w:t>
        <w:br/>
        <w:t>2. Converts the file data from a string to a list.</w:t>
        <w:br/>
        <w:t>3. Iterates through a predefined remove list.</w:t>
        <w:br/>
        <w:t>4. Removes matching IP addresses.</w:t>
        <w:br/>
        <w:t>5. Converts the updated list back into a string and writes it back to the file.</w:t>
        <w:br/>
        <w:br/>
        <w:t>This approach ensures proper access control by dynamically managing restricted IP addresses in a healthcare security system. The use of Python’s built-in file handling and list manipulation methods makes the process efficient and reliable.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